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1A12" w14:textId="77777777" w:rsidR="00AF34B7" w:rsidRDefault="00000000">
      <w:pPr>
        <w:pStyle w:val="Ttulo1"/>
      </w:pPr>
      <w:r>
        <w:t>Pesquisa Técnica – Estudo de Caso</w:t>
      </w:r>
    </w:p>
    <w:p w14:paraId="56B71288" w14:textId="18CE880D" w:rsidR="00AF34B7" w:rsidRDefault="00000000">
      <w:r>
        <w:t xml:space="preserve">SENAI </w:t>
      </w:r>
    </w:p>
    <w:p w14:paraId="484EDE1F" w14:textId="77777777" w:rsidR="00AF34B7" w:rsidRDefault="00000000">
      <w:r>
        <w:t>DISCIPLINA: Banco de Dados / Segurança da Informação</w:t>
      </w:r>
    </w:p>
    <w:p w14:paraId="14AC28A0" w14:textId="77777777" w:rsidR="00AF34B7" w:rsidRDefault="00000000">
      <w:r>
        <w:t>TEMA DA PESQUISA: Segurança, Backup e Recuperação de Dados – Estudo de Caso</w:t>
      </w:r>
    </w:p>
    <w:p w14:paraId="2B9F420A" w14:textId="77777777" w:rsidR="00AF34B7" w:rsidRDefault="00000000">
      <w:r>
        <w:t>ALUNO(A): ________________________________________________</w:t>
      </w:r>
    </w:p>
    <w:p w14:paraId="17B55127" w14:textId="77777777" w:rsidR="00AF34B7" w:rsidRDefault="00000000">
      <w:r>
        <w:t>TURMA: _______________</w:t>
      </w:r>
    </w:p>
    <w:p w14:paraId="21F6FEA4" w14:textId="77777777" w:rsidR="00AF34B7" w:rsidRDefault="00000000">
      <w:r>
        <w:t>DATA DE ENTREGA: ____/____/____</w:t>
      </w:r>
    </w:p>
    <w:p w14:paraId="1B939945" w14:textId="77777777" w:rsidR="00AF34B7" w:rsidRDefault="00000000">
      <w:r>
        <w:br/>
      </w:r>
    </w:p>
    <w:p w14:paraId="086BAEAE" w14:textId="77777777" w:rsidR="00AF34B7" w:rsidRDefault="00000000">
      <w:pPr>
        <w:pStyle w:val="Ttulo2"/>
      </w:pPr>
      <w:r>
        <w:t>1. Apresentação do Caso Real</w:t>
      </w:r>
    </w:p>
    <w:p w14:paraId="26190F0C" w14:textId="77777777" w:rsidR="00AF34B7" w:rsidRDefault="00000000">
      <w:r>
        <w:t>Descreva brevemente o caso real que será analisado. Pode ser uma empresa, uma escola, um órgão público, um sistema de uso diário etc.</w:t>
      </w:r>
      <w:r>
        <w:br/>
        <w:t>- Nome ou descrição do ambiente analisado:</w:t>
      </w:r>
      <w:r>
        <w:br/>
        <w:t>- Área de atuação:</w:t>
      </w:r>
      <w:r>
        <w:br/>
        <w:t>- Tipo de dados utilizados:</w:t>
      </w:r>
      <w:r>
        <w:br/>
        <w:t>- Como obteve as informações (entrevista, pesquisa, observação etc.):</w:t>
      </w:r>
    </w:p>
    <w:p w14:paraId="2A62FDED" w14:textId="77777777" w:rsidR="00AF34B7" w:rsidRDefault="00000000">
      <w:pPr>
        <w:pStyle w:val="Ttulo2"/>
      </w:pPr>
      <w:r>
        <w:t>2. Segurança da Informação no Caso Real</w:t>
      </w:r>
    </w:p>
    <w:p w14:paraId="32B43A46" w14:textId="77777777" w:rsidR="00AF34B7" w:rsidRDefault="00000000">
      <w:r>
        <w:t>2.1. Medidas de segurança adotadas:</w:t>
      </w:r>
      <w:r>
        <w:br/>
        <w:t>Descreva as práticas de segurança que a organização já utiliza (antivírus, senhas, políticas de acesso, firewall etc.)</w:t>
      </w:r>
    </w:p>
    <w:p w14:paraId="472C6CB7" w14:textId="77777777" w:rsidR="00AF34B7" w:rsidRDefault="00000000">
      <w:r>
        <w:t>2.2. Riscos ou vulnerabilidades observadas:</w:t>
      </w:r>
      <w:r>
        <w:br/>
        <w:t>Cite possíveis falhas, riscos ou negligências no ambiente analisado.</w:t>
      </w:r>
    </w:p>
    <w:p w14:paraId="0E5387CB" w14:textId="77777777" w:rsidR="00AF34B7" w:rsidRDefault="00000000">
      <w:pPr>
        <w:pStyle w:val="Ttulo2"/>
      </w:pPr>
      <w:r>
        <w:t>3. Estratégias de Backup</w:t>
      </w:r>
    </w:p>
    <w:p w14:paraId="358D2C05" w14:textId="77777777" w:rsidR="00AF34B7" w:rsidRDefault="00000000">
      <w:r>
        <w:t>3.1. Existe política de backup?</w:t>
      </w:r>
      <w:r>
        <w:br/>
        <w:t>Descreva como e com que frequência os dados são salvos e armazenados.</w:t>
      </w:r>
    </w:p>
    <w:p w14:paraId="03DE9B47" w14:textId="77777777" w:rsidR="00AF34B7" w:rsidRDefault="00000000">
      <w:r>
        <w:t>3.2. Tipo de backup utilizado:</w:t>
      </w:r>
      <w:r>
        <w:br/>
        <w:t>É completo, incremental, diferencial? Onde são armazenados (HD externo, nuvem, servidor)?</w:t>
      </w:r>
    </w:p>
    <w:p w14:paraId="0DF7B602" w14:textId="77777777" w:rsidR="00AF34B7" w:rsidRDefault="00000000">
      <w:r>
        <w:t>3.3. Ferramentas e tecnologias adotadas:</w:t>
      </w:r>
      <w:r>
        <w:br/>
        <w:t>Descreva alguma ferramenta utilizada no processo de backup, se houver.</w:t>
      </w:r>
    </w:p>
    <w:p w14:paraId="730E1B94" w14:textId="77777777" w:rsidR="00AF34B7" w:rsidRDefault="00000000">
      <w:pPr>
        <w:pStyle w:val="Ttulo2"/>
      </w:pPr>
      <w:r>
        <w:lastRenderedPageBreak/>
        <w:t>4. Recuperação de Dados</w:t>
      </w:r>
    </w:p>
    <w:p w14:paraId="7F44E716" w14:textId="77777777" w:rsidR="00AF34B7" w:rsidRDefault="00000000">
      <w:r>
        <w:t>4.1. Já ocorreu perda de dados?</w:t>
      </w:r>
      <w:r>
        <w:br/>
        <w:t>Se sim, como foi resolvido? Houve prejuízo?</w:t>
      </w:r>
    </w:p>
    <w:p w14:paraId="11622D9B" w14:textId="77777777" w:rsidR="00AF34B7" w:rsidRDefault="00000000">
      <w:r>
        <w:t>4.2. Plano de recuperação existente:</w:t>
      </w:r>
      <w:r>
        <w:br/>
        <w:t>Existe plano de contingência? Como a organização está preparada para lidar com perdas?</w:t>
      </w:r>
    </w:p>
    <w:p w14:paraId="7E7C5B76" w14:textId="77777777" w:rsidR="00AF34B7" w:rsidRDefault="00000000">
      <w:pPr>
        <w:pStyle w:val="Ttulo2"/>
      </w:pPr>
      <w:r>
        <w:t>5. Análise Crítica do Aluno(a)</w:t>
      </w:r>
    </w:p>
    <w:p w14:paraId="03CDBB00" w14:textId="77777777" w:rsidR="00AF34B7" w:rsidRDefault="00000000">
      <w:r>
        <w:t>Faça uma análise crítica com base no caso estudado:</w:t>
      </w:r>
      <w:r>
        <w:br/>
        <w:t>- Os procedimentos são suficientes?</w:t>
      </w:r>
      <w:r>
        <w:br/>
        <w:t>- Que melhorias você sugeriria?</w:t>
      </w:r>
      <w:r>
        <w:br/>
        <w:t>- Como os conceitos aprendidos em sala se aplicam à realidade observada?</w:t>
      </w:r>
    </w:p>
    <w:p w14:paraId="068BAFAB" w14:textId="77777777" w:rsidR="00AF34B7" w:rsidRDefault="00000000">
      <w:pPr>
        <w:pStyle w:val="Ttulo2"/>
      </w:pPr>
      <w:r>
        <w:t>6. Referências</w:t>
      </w:r>
    </w:p>
    <w:p w14:paraId="37DEDD3B" w14:textId="77777777" w:rsidR="00AF34B7" w:rsidRDefault="00000000">
      <w:r>
        <w:t>Cite as fontes utilizadas: livros, sites, vídeos, entrevistas, observações diretas etc.</w:t>
      </w:r>
    </w:p>
    <w:p w14:paraId="74DBDBAB" w14:textId="46460C7A" w:rsidR="00AF34B7" w:rsidRDefault="00AF34B7"/>
    <w:sectPr w:rsidR="00AF34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869047">
    <w:abstractNumId w:val="8"/>
  </w:num>
  <w:num w:numId="2" w16cid:durableId="1207910429">
    <w:abstractNumId w:val="6"/>
  </w:num>
  <w:num w:numId="3" w16cid:durableId="1316641003">
    <w:abstractNumId w:val="5"/>
  </w:num>
  <w:num w:numId="4" w16cid:durableId="1199929454">
    <w:abstractNumId w:val="4"/>
  </w:num>
  <w:num w:numId="5" w16cid:durableId="1395473010">
    <w:abstractNumId w:val="7"/>
  </w:num>
  <w:num w:numId="6" w16cid:durableId="1684629466">
    <w:abstractNumId w:val="3"/>
  </w:num>
  <w:num w:numId="7" w16cid:durableId="165828330">
    <w:abstractNumId w:val="2"/>
  </w:num>
  <w:num w:numId="8" w16cid:durableId="1523326835">
    <w:abstractNumId w:val="1"/>
  </w:num>
  <w:num w:numId="9" w16cid:durableId="179663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048B1"/>
    <w:rsid w:val="00AA1D8D"/>
    <w:rsid w:val="00AF34B7"/>
    <w:rsid w:val="00B47730"/>
    <w:rsid w:val="00BE28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220138"/>
  <w14:defaultImageDpi w14:val="300"/>
  <w15:docId w15:val="{EA2D7521-CCB6-47E0-96E6-2B6BC3E0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Professor</cp:lastModifiedBy>
  <cp:revision>2</cp:revision>
  <dcterms:created xsi:type="dcterms:W3CDTF">2025-07-24T17:59:00Z</dcterms:created>
  <dcterms:modified xsi:type="dcterms:W3CDTF">2025-07-24T17:59:00Z</dcterms:modified>
  <cp:category/>
</cp:coreProperties>
</file>